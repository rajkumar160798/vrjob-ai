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Raj Kumar Myakala</w:t>
      </w:r>
    </w:p>
    <w:p>
      <w:r>
        <w:t>AI Engineer | Software Developer | Full-Stack Developer</w:t>
      </w:r>
    </w:p>
    <w:p>
      <w:r>
        <w:t>Email: myakalarajkumar1998@gmail.com | Phone: (425) 504-9728</w:t>
      </w:r>
    </w:p>
    <w:p>
      <w:r>
        <w:t>GitHub: github.com/rajkumar160798 | Medium: medium.com/@myakalarajkumar1998</w:t>
      </w:r>
    </w:p>
    <w:p>
      <w:pPr>
        <w:pStyle w:val="Heading1"/>
      </w:pPr>
      <w:r>
        <w:t>Professional Summary</w:t>
      </w:r>
    </w:p>
    <w:p>
      <w:r>
        <w:t>Results-driven AI Engineer and Full-Stack Developer with experience in predictive maintenance, smart automation, and cloud-native application development. Adept at building scalable solutions using React, Angular, Spring Boot, Python, Airflow, and GCP. Proven ability to lead end-to-end implementation of ML-driven dashboards, APIs, and cloud deployments. IEEE and ACM professional member with a strong portfolio of technical blogs and open-source contributions.</w:t>
      </w:r>
    </w:p>
    <w:p>
      <w:pPr>
        <w:pStyle w:val="Heading1"/>
      </w:pPr>
      <w:r>
        <w:t>Technical Skills</w:t>
      </w:r>
    </w:p>
    <w:p>
      <w:r>
        <w:t>Programming: Python, Java, GoLang, JavaScript/TypeScript</w:t>
        <w:br/>
        <w:t>Frameworks: Spring Boot, Angular, React, .NET</w:t>
        <w:br/>
        <w:t>Cloud &amp; DevOps: Google Cloud Platform (GCP), Firebase, AWS, Jenkins, Docker, Airflow, Firebase Hosting</w:t>
        <w:br/>
        <w:t>Databases: BigQuery, MongoDB, MySQL</w:t>
        <w:br/>
        <w:t>ML Tools: Prophet, SHAP, Scikit-learn, Streamlit, Power BI</w:t>
        <w:br/>
        <w:t>Version Control: Git, GitHub</w:t>
        <w:br/>
      </w:r>
    </w:p>
    <w:p>
      <w:pPr>
        <w:pStyle w:val="Heading1"/>
      </w:pPr>
      <w:r>
        <w:t>Projects</w:t>
      </w:r>
    </w:p>
    <w:p>
      <w:r>
        <w:rPr>
          <w:b/>
          <w:i w:val="0"/>
        </w:rPr>
        <w:t>ProvansIQ – Predictive Maintenance Platform</w:t>
      </w:r>
    </w:p>
    <w:p>
      <w:r>
        <w:t>An AI-powered predictive maintenance system built with React, Airflow, Firebase, and Python. Features include anomaly detection, root cause scoring, AutoML forecasting, Smart Alerts, Heatmaps, and PDF report generation. Emphasized clean UI/UX, real-time collaboration with Firestore, and ML-driven insights. Hosted on Firebase.</w:t>
      </w:r>
    </w:p>
    <w:p>
      <w:r>
        <w:rPr>
          <w:b/>
          <w:i w:val="0"/>
        </w:rPr>
        <w:t>SushrutaDX – Diabetes Risk Predictor</w:t>
      </w:r>
    </w:p>
    <w:p>
      <w:r>
        <w:t>Developed an interactive healthcare tool using Streamlit to predict diabetes risk using ML models. Implemented SHAP for explainability, EDA visualizations, and downloadable health reports in PDF format. Hosted on Streamlit Cloud.</w:t>
      </w:r>
    </w:p>
    <w:p>
      <w:r>
        <w:rPr>
          <w:b/>
          <w:i w:val="0"/>
        </w:rPr>
        <w:t>Smart Document Management System</w:t>
      </w:r>
    </w:p>
    <w:p>
      <w:r>
        <w:t>Microservices-based system for secure document upload, categorization, and indexing using Spring Boot, Angular, and MongoDB. Integrated with AWS S3 and Jenkins pipelines.</w:t>
      </w:r>
    </w:p>
    <w:p>
      <w:r>
        <w:rPr>
          <w:b/>
          <w:i w:val="0"/>
        </w:rPr>
        <w:t>Expense Tracker (Angular)</w:t>
      </w:r>
    </w:p>
    <w:p>
      <w:r>
        <w:t>A personal finance management tool with Firebase Firestore integration. Includes monthly summaries, expense visualizations, and real-time updates.</w:t>
      </w:r>
    </w:p>
    <w:p>
      <w:pPr>
        <w:pStyle w:val="Heading1"/>
      </w:pPr>
      <w:r>
        <w:t>Professional Experience</w:t>
      </w:r>
    </w:p>
    <w:p>
      <w:r>
        <w:rPr>
          <w:b/>
          <w:i w:val="0"/>
        </w:rPr>
        <w:t>Software Engineer – Capgemini</w:t>
      </w:r>
    </w:p>
    <w:p>
      <w:r>
        <w:t>Worked on Java Full Stack development, Spring Boot microservices, and Angular apps. Automated deployments using Jenkins and Docker, and supported production issues using ELK and Zabbix.</w:t>
      </w:r>
    </w:p>
    <w:p>
      <w:r>
        <w:rPr>
          <w:b/>
          <w:i w:val="0"/>
        </w:rPr>
        <w:t>Developer – Barclays (via Capgemini)</w:t>
      </w:r>
    </w:p>
    <w:p>
      <w:r>
        <w:t>Built financial dashboards and backend APIs using Angular and Java. Utilized Ansible and GCP for configuration and deployment. Involved in sprint planning and third-level support.</w:t>
      </w:r>
    </w:p>
    <w:p>
      <w:pPr>
        <w:pStyle w:val="Heading1"/>
      </w:pPr>
      <w:r>
        <w:t>Education</w:t>
      </w:r>
    </w:p>
    <w:p>
      <w:r>
        <w:rPr>
          <w:b/>
          <w:i w:val="0"/>
        </w:rPr>
        <w:t>Master of Science in Business Analytics</w:t>
      </w:r>
    </w:p>
    <w:p>
      <w:r>
        <w:t>Focused on data engineering, predictive modeling, and machine learning.</w:t>
      </w:r>
    </w:p>
    <w:p>
      <w:r>
        <w:rPr>
          <w:b/>
          <w:i w:val="0"/>
        </w:rPr>
        <w:t>Bachelor of Technology in Mechanical Engineering</w:t>
      </w:r>
    </w:p>
    <w:p>
      <w:r>
        <w:t>Led the cricket team to three consecutive championships.</w:t>
      </w:r>
    </w:p>
    <w:p>
      <w:pPr>
        <w:pStyle w:val="Heading1"/>
      </w:pPr>
      <w:r>
        <w:t>Certifications &amp; Memberships</w:t>
      </w:r>
    </w:p>
    <w:p>
      <w:r>
        <w:t>• IEEE Professional Member</w:t>
      </w:r>
    </w:p>
    <w:p>
      <w:r>
        <w:t>• ACM Member</w:t>
      </w:r>
    </w:p>
    <w:p>
      <w:r>
        <w:t>• Google Cloud Data Engineer – In Progress</w:t>
      </w:r>
    </w:p>
    <w:p>
      <w:pPr>
        <w:pStyle w:val="Heading1"/>
      </w:pPr>
      <w:r>
        <w:t>Blogs &amp; Publications</w:t>
      </w:r>
    </w:p>
    <w:p>
      <w:r>
        <w:t>• Monitoring AI Forecasts Using Airflow and Alerts – Medium</w:t>
      </w:r>
    </w:p>
    <w:p>
      <w:r>
        <w:t>• Deploying ML Forecast Models with FastAPI + Docker – Medium</w:t>
      </w:r>
    </w:p>
    <w:p>
      <w:r>
        <w:t>• Building an AI-Driven Predictive Maintenance System – Medium</w:t>
      </w:r>
    </w:p>
    <w:p>
      <w:r>
        <w:t>• GitHub Portfolio: github.com/rajkumar160798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